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6</w:t>
      </w:r>
    </w:p>
    <w:p>
      <w:r>
        <w:t>An EdTech firm scales using transformer-based chatbots.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